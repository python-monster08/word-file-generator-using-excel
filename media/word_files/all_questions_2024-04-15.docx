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‘Hindu’ as reference to the people of Hind (India) was first used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the Chinese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the Arabs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 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 codes given below the lists)</w:t>
              <w:br/>
              <w:t>List-I (Eras)</w:t>
              <w:tab/>
              <w:t>List-II (Reckoned from)</w:t>
              <w:br/>
              <w:t>A. Vikrama era</w:t>
              <w:tab/>
              <w:t>1. 3102 B.C.</w:t>
              <w:br/>
              <w:t>B. Saka era</w:t>
              <w:tab/>
              <w:t>2. 320 A.D.</w:t>
              <w:br/>
              <w:t>C. Gupta era</w:t>
              <w:tab/>
              <w:t>3. 78 A.D.</w:t>
              <w:br/>
              <w:t>D. Kali era</w:t>
              <w:tab/>
              <w:t>4. 58 B.C.</w:t>
              <w:br/>
              <w:tab/>
              <w:tab/>
              <w:t>5. 248 A.D.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2; B – 4; C – 5;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1; B – 3; C – 2;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4; B – 5; C – 2; D –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4; B – 3; C – 2; D –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 and Jainism?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  <w:t>List-I</w:t>
              <w:tab/>
              <w:t>List-II</w:t>
              <w:br/>
              <w:t>A. Vishakhadatta</w:t>
              <w:tab/>
              <w:t>1. Medicine</w:t>
              <w:br/>
              <w:t>B. Varahamihira</w:t>
              <w:tab/>
              <w:t>2. Drama</w:t>
              <w:br/>
              <w:t>C. Charaka</w:t>
              <w:tab/>
              <w:t>3. Astronomy</w:t>
              <w:br/>
              <w:t>D. Brahmagupta</w:t>
              <w:tab/>
              <w:t>4. Mathematics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1; B – 3; C – 4;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2; B – 1; C – 3;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2; B – 3; C – 1; D –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  <w:t>List-I</w:t>
              <w:tab/>
              <w:t>List-II</w:t>
              <w:br/>
              <w:t>A. Gupta</w:t>
              <w:tab/>
              <w:t>1. Badami</w:t>
              <w:br/>
              <w:t>B. Chandella</w:t>
              <w:tab/>
              <w:t>2. Panamalai</w:t>
              <w:br/>
              <w:t>C. Chalukya</w:t>
              <w:tab/>
              <w:t>3. Khajuraho</w:t>
              <w:br/>
              <w:t>D. Pallava</w:t>
              <w:tab/>
              <w:t>4. Deogarh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4; B – 3; C – 1; D –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4; B – 2; C – 3;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2;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  <w:t>List-I (Author)</w:t>
              <w:tab/>
              <w:t>List-II (Text)</w:t>
              <w:br/>
              <w:t>A. Varahamihira</w:t>
              <w:tab/>
              <w:t>1. Prabandha Chintamani</w:t>
              <w:br/>
              <w:t>B. Vishakhadatta</w:t>
              <w:tab/>
              <w:t>2. Mrichchha-Katikam</w:t>
              <w:br/>
              <w:t>C. Sudraka</w:t>
              <w:tab/>
              <w:t>3. Brihat-Samhita</w:t>
              <w:br/>
              <w:t>D. Bilhana</w:t>
              <w:tab/>
              <w:t>4. Devi-Chandraguptam</w:t>
              <w:br/>
              <w:tab/>
              <w:tab/>
              <w:t>5. Vikramankadeva-Charita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3; B – 4;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3; B – 4; C – 2; D –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5;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– 1; B – 3;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 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 Kilukanakku group formed a continuation of the Sangam composition.  Reason (R): They were included under the post-Sangam 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