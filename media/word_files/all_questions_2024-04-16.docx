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word ‘Hindu’ as reference to the people of Hind (India)</w:t>
              <w:br/>
              <w:br/>
              <w:t>was first used by: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 Greeks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the Romans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Chinese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 Arabs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Chinese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was a Brahmavadini who</w:t>
              <w:br/>
              <w:t>composed some hymns of the Vedas?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Lopamudra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Gargi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Leelavati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Savitri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Lopamudra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(using</w:t>
              <w:br/>
              <w:t>codes given below the lists)</w:t>
              <w:br/>
              <w:t>List-I (Eras)</w:t>
              <w:tab/>
              <w:tab/>
              <w:t>List-II (Reckoned from)</w:t>
              <w:br/>
              <w:t>A. Vikrama era</w:t>
              <w:tab/>
              <w:tab/>
              <w:t>1. 3102 B.C.</w:t>
              <w:br/>
              <w:t>B. Saka era</w:t>
              <w:tab/>
              <w:tab/>
              <w:t>2. 320 A.D.</w:t>
              <w:br/>
              <w:t>C. Gupta era</w:t>
              <w:tab/>
              <w:tab/>
              <w:t>3. 78 A.D.</w:t>
              <w:br/>
              <w:t>D. Kali era</w:t>
              <w:tab/>
              <w:tab/>
              <w:t>4. 58 B.C.</w:t>
              <w:br/>
              <w:tab/>
              <w:tab/>
              <w:tab/>
              <w:t>5. 248 A.D.</w:t>
              <w:br/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– 2; B – 4; C – 5; D –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– 1; B – 3; C – 2; D –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– 4; B – 5; C – 2; D –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– 4; B – 3; C – 2; D –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– 4; B – 3; C – 2; D –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were common to both Buddhism</w:t>
              <w:br/>
              <w:t>and Jainism?</w:t>
              <w:br/>
              <w:t>1. Avoidance of extremities of penance and enjoyment</w:t>
              <w:br/>
              <w:t>2. Indifference to the authority of the Vedas</w:t>
              <w:br/>
              <w:t>3. Denial of efficacy of rituals</w:t>
              <w:br/>
              <w:t>4. Non-injury to animal life</w:t>
              <w:br/>
              <w:t>Select the answer using the codes given below: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2, 3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 and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3,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2, 3 and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answer:</w:t>
              <w:br/>
              <w:t>List-I</w:t>
              <w:tab/>
              <w:tab/>
              <w:t>List-II</w:t>
              <w:br/>
              <w:t>A. Vishakhadatta</w:t>
              <w:tab/>
              <w:tab/>
              <w:t>1. Medicine</w:t>
              <w:br/>
              <w:t>B. Varahamihira</w:t>
              <w:tab/>
              <w:tab/>
              <w:t>2. Drama</w:t>
              <w:br/>
              <w:t>C. Charaka</w:t>
              <w:tab/>
              <w:tab/>
              <w:t>3. Astronomy</w:t>
              <w:br/>
              <w:t>D. Brahmagupta</w:t>
              <w:tab/>
              <w:tab/>
              <w:t>4. Mathematics</w:t>
              <w:br/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– 1; B – 3; C – 4;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– 2; B – 1; C – 3; D –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– 2; B – 3; C – 1; D –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– 3; B – 4; C – 1;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– 2; B – 3; C – 1; D –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codes given below the lists:</w:t>
              <w:br/>
              <w:t>List-I</w:t>
              <w:tab/>
              <w:tab/>
              <w:t>List-II</w:t>
              <w:br/>
              <w:t>A. Gupta</w:t>
              <w:tab/>
              <w:tab/>
              <w:t>1. Badami</w:t>
              <w:br/>
              <w:t>B. Chandella</w:t>
              <w:tab/>
              <w:tab/>
              <w:t>2. Panamalai</w:t>
              <w:br/>
              <w:t>C. Chalukya</w:t>
              <w:tab/>
              <w:tab/>
              <w:t>3. Khajuraho</w:t>
              <w:br/>
              <w:t>D. Pallava</w:t>
              <w:tab/>
              <w:tab/>
              <w:t>4. Deogarh</w:t>
              <w:br/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– 4; B – 3; C – 1; D –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– 4; B – 2; C – 3; D –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– 2; B – 3; C – 4; D –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– 3; B – 4; C – 1;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– 4; B – 3; C – 1; D –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codes given below the lists:</w:t>
              <w:br/>
              <w:t>List-I (Author)</w:t>
              <w:tab/>
              <w:tab/>
              <w:t>List-II (Text)</w:t>
              <w:br/>
              <w:t>A. Varahamihira</w:t>
              <w:tab/>
              <w:tab/>
              <w:t>1. Prabandha Chintamani</w:t>
              <w:br/>
              <w:t>B. Vishakhadatta</w:t>
              <w:tab/>
              <w:tab/>
              <w:t>2. Mrichchha-Katikam</w:t>
              <w:br/>
              <w:t>C. Sudraka</w:t>
              <w:tab/>
              <w:tab/>
              <w:t>3. Brihat-Samhita</w:t>
              <w:br/>
              <w:t>D. Bilhana</w:t>
              <w:tab/>
              <w:tab/>
              <w:t>4. Devi-Chandraguptam</w:t>
              <w:br/>
              <w:tab/>
              <w:tab/>
              <w:tab/>
              <w:t>5. Vikramankadeva-Charita</w:t>
              <w:br/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– 3; B – 4; C – 5;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– 3; B – 4; C – 2; D – 5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– 5; B – 3; C – 4; D –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– 1; B – 3; C – 5;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– 3; B – 4; C – 2; D – 5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Many of the Greeks, Kushanas and Shakas embraced</w:t>
              <w:br/>
              <w:t>Buddhism rather than Hinduism because: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Buddhism was in the ascendant at that time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they had renounced the policy of war and violence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caste-ridden Hinduism did not attract them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Buddhism provided easier access to Indian society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caste-ridden Hinduism did not attract them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The Aham and Puram poems of the Padinen</w:t>
              <w:br/>
              <w:t>Kilukanakku group formed a continuation of the Sangam</w:t>
              <w:br/>
              <w:t>composition.</w:t>
              <w:br/>
              <w:t>Reason (R): They were included under the post-Sangam</w:t>
              <w:br/>
              <w:t>works as against the Sangam works proper.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true but R is the correct explanation</w:t>
              <w:br/>
              <w:t>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1. The Ikshvaku rulers of Southern India were</w:t>
              <w:br/>
              <w:t>antagonistic towards Buddhism.</w:t>
              <w:br/>
              <w:t>2. The Pala rulers of Eastern India were patrons of</w:t>
              <w:br/>
              <w:t>Buddhism.</w:t>
              <w:br/>
              <w:t>Which of the statement(s) given above is/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