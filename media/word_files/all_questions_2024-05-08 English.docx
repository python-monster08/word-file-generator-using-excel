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Indus Civilization existed in-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Prehistoric age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Proto-historic age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Historic age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Post-Historic age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Proto-historic age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The source of knowledge about Harappan culture is: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Rock edicts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Writing in terracotta seals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Archaeological excavations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All of the above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Archaeological excavations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Match List-I with List-II and select the correct answer using the codes given below the lists: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810"/>
              <w:gridCol w:w="2734"/>
            </w:tblGrid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List-I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List-II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A. Harappa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1. N.G. Majumdar (1936-37)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B. Hastinapur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2. John Marshall (1913-34)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C. Takshashila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3. Daya Ram Sahni (1923-24 &amp; 1924-25)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D. Kaushambi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4. B.B. Lal (1950-52)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C7CBB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C7CBB"/>
              </w:tc>
            </w:tr>
          </w:tbl>
          <w:p w:rsidR="006C7CBB" w:rsidRDefault="006E7CE5">
            <w:r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4 2 1 3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1 3 4 2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3 4 2 1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4 1 3 2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3 4 2 1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The beginning of idol worship is to be considered in -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Pre-Aryan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Vedic period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Mauryan Period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Kushan Period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lastRenderedPageBreak/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Pre-Aryan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Which one of the following animals was not represented on the seals and terracotta art of the Harappan culture?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Cow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Elephant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Rhinoceros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Tiger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Cow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Match List-I (Ancient site) with List- II (Archaeological finding) and select the correct answer using the code given below the lists: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659"/>
              <w:gridCol w:w="2885"/>
            </w:tblGrid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7CE5" w:rsidRDefault="006E7CE5">
                  <w:r>
                    <w:t>List- I</w:t>
                  </w:r>
                </w:p>
                <w:p w:rsidR="006C7CBB" w:rsidRDefault="006E7CE5">
                  <w:r>
                    <w:t>(Ancient site)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7CE5" w:rsidRDefault="006E7CE5">
                  <w:r>
                    <w:t>List- II</w:t>
                  </w:r>
                </w:p>
                <w:p w:rsidR="006C7CBB" w:rsidRDefault="006E7CE5">
                  <w:r>
                    <w:t>(Archaeological finding)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A. Lothal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1. Ploughed field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B. Kalibangan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2. Dockyard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C. Dholavira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3. Terracotta replica of a Plough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D. Banawali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4. An inscription comprising ten large-sized signs of the Harappan script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C7CBB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C7CBB"/>
              </w:tc>
            </w:tr>
          </w:tbl>
          <w:p w:rsidR="006C7CBB" w:rsidRDefault="006E7CE5">
            <w:r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1 2 3 4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2 1 4 3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1 2 4 3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2 1 3 4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2 1 4 3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A ploughed field was discovered at -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 xml:space="preserve">A. </w:t>
            </w:r>
            <w:r>
              <w:t>Mohenjodaro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Kalibangan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Harappa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Lothal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Kalibangan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 xml:space="preserve">Match List-I with List-II and select the correct answer from </w:t>
            </w:r>
            <w:r>
              <w:lastRenderedPageBreak/>
              <w:t>the codes given below 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801"/>
              <w:gridCol w:w="2743"/>
            </w:tblGrid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List-I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List-II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A. Harappa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1. Cemetry R-37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B. Lothal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2. Dockyard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C. Kalibangan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3. Dancing Girl Statue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D. Mohenjo-Daro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4. Furrowed land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C7CBB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C7CBB"/>
              </w:tc>
            </w:tr>
          </w:tbl>
          <w:p w:rsidR="006C7CBB" w:rsidRDefault="006E7CE5">
            <w:r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lastRenderedPageBreak/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1 2 3 4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2 3 4 1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3 4 1 2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1 2 4 3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1 2 4 3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Match List-I with List-II and select the correct answer by using the codes given below the lists 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822"/>
              <w:gridCol w:w="2722"/>
            </w:tblGrid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List-I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List-II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A. Harappa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1. Godavari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B. Hastinapur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2. Ravi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 xml:space="preserve">C. </w:t>
                  </w:r>
                  <w:r>
                    <w:t>Nagarjuna Konda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3. Ganga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D. Paithan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4. Krishna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C7CBB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C7CBB"/>
              </w:tc>
            </w:tr>
          </w:tbl>
          <w:p w:rsidR="006C7CBB" w:rsidRDefault="006E7CE5">
            <w:r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1 2 3 4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2 3 4 1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4 3 2 1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3 4 1 2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2 3 4 1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The</w:t>
            </w:r>
            <w:r>
              <w:t xml:space="preserve"> Great Bath was found from the Indus Valley civilization at -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Mohenjodaro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Lothal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Harappa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Kalibangan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Mohenjodaro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From which archaeological site of Indus Valley Civilization, the figures or models of boat are found?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lastRenderedPageBreak/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Harappa and Kotdiji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Kalibangan and Ropar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Dhaulabira and Bhagatray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</w:t>
            </w:r>
            <w:r>
              <w:t>tion</w:t>
            </w:r>
          </w:p>
        </w:tc>
        <w:tc>
          <w:tcPr>
            <w:tcW w:w="2880" w:type="dxa"/>
          </w:tcPr>
          <w:p w:rsidR="006C7CBB" w:rsidRDefault="006E7CE5">
            <w:r>
              <w:t>D. Mohenjodaro and Lothal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Mohenjodaro and Lothal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Which of the following is not correctly matched -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Alamgirpur - Uttar Pradesh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Lothal - Gujarat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Kalibangan - Haryana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Ropar - Punjab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Kalibangan - Haryana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Match List-I with List-II and select the correct answer from the code given below 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734"/>
              <w:gridCol w:w="2810"/>
            </w:tblGrid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7CE5" w:rsidRDefault="006E7CE5">
                  <w:r>
                    <w:t>List – I</w:t>
                  </w:r>
                </w:p>
                <w:p w:rsidR="006C7CBB" w:rsidRDefault="006E7CE5">
                  <w:r>
                    <w:t>(</w:t>
                  </w:r>
                  <w:proofErr w:type="spellStart"/>
                  <w:r>
                    <w:t>Harappan</w:t>
                  </w:r>
                  <w:proofErr w:type="spellEnd"/>
                  <w:r>
                    <w:t xml:space="preserve"> Site)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7CE5" w:rsidRDefault="006E7CE5">
                  <w:r>
                    <w:t>List – II</w:t>
                  </w:r>
                </w:p>
                <w:p w:rsidR="006C7CBB" w:rsidRDefault="006E7CE5">
                  <w:r>
                    <w:t>(Location)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A. Manda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1. Rajasthan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B. Daimabad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2. Haryana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C. Kalibangan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3. Jammu-Kashmir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D. Rakhigarhi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4. Maharashtra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C7CBB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C7CBB"/>
              </w:tc>
            </w:tr>
          </w:tbl>
          <w:p w:rsidR="006C7CBB" w:rsidRDefault="006E7CE5">
            <w:r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1 2 3 4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2 3 4 1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3 4 1 2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4 1 2 3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3 4 1 2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Match List-I with List-II and select the correct answer from the code given below the lists.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791"/>
              <w:gridCol w:w="2753"/>
            </w:tblGrid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7CE5" w:rsidRDefault="006E7CE5">
                  <w:r>
                    <w:t>List – I</w:t>
                  </w:r>
                </w:p>
                <w:p w:rsidR="006C7CBB" w:rsidRDefault="006E7CE5">
                  <w:r>
                    <w:t>(</w:t>
                  </w:r>
                  <w:proofErr w:type="spellStart"/>
                  <w:r>
                    <w:t>Harappan</w:t>
                  </w:r>
                  <w:proofErr w:type="spellEnd"/>
                  <w:r>
                    <w:t xml:space="preserve"> Site)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7CE5" w:rsidRDefault="006E7CE5">
                  <w:r>
                    <w:t>List – II</w:t>
                  </w:r>
                </w:p>
                <w:p w:rsidR="006C7CBB" w:rsidRDefault="006E7CE5">
                  <w:r>
                    <w:t>(UT/State of India)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A. Uttar Pradesh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1. Balu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B. Jammu and Kashmir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2. Manda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C. Haryana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3. Padri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D. Gujarat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E7CE5">
                  <w:r>
                    <w:t>4. Hulas</w:t>
                  </w:r>
                </w:p>
              </w:tc>
            </w:tr>
            <w:tr w:rsidR="006C7CBB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C7CBB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CBB" w:rsidRDefault="006C7CBB"/>
              </w:tc>
            </w:tr>
          </w:tbl>
          <w:p w:rsidR="006C7CBB" w:rsidRDefault="006E7CE5">
            <w:r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lastRenderedPageBreak/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3 2 1 4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2 3 4 1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2 4 3 1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3 2 4 1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3 2 4 1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Mohenjodaro is situated in which of the following?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Gujarat state of India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Punjab state of India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Sindh Province in Pakistan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Afghanistan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Sindh Province in Pakistan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Which site of Indus Valley is now in Pakistan?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Kalibangan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Lothal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Harappa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Alamgirpur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Lothal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The port city of Indus Valley Civilization was -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Harappa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Kalibangan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Lothal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Mohenjodaro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Lothal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What is the most significant feature of the Indus Valley Civilization?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Burnt brick buildings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First true arches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Buildings of worship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Art and architecture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 xml:space="preserve">E. None of the above/ More </w:t>
            </w:r>
            <w:r>
              <w:lastRenderedPageBreak/>
              <w:t>than one of the above</w:t>
            </w:r>
          </w:p>
        </w:tc>
        <w:tc>
          <w:tcPr>
            <w:tcW w:w="2880" w:type="dxa"/>
          </w:tcPr>
          <w:p w:rsidR="006C7CBB" w:rsidRDefault="006E7CE5">
            <w:r>
              <w:lastRenderedPageBreak/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lastRenderedPageBreak/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Burnt brick buildings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The largest site of Harappa in India is  -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Alamgirpur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Kalibangan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Lothal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Rakhigarhi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Rakhigarhi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Who was the director of the archaeological excavation that led to the discovery of Harappa and Mohenjodaro?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Lord Macaulay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Sir John Marshall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Clive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Colonel Tad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Sir John Marshall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 xml:space="preserve">The first archaeologist who excavated </w:t>
            </w:r>
            <w:r>
              <w:t>Harappa, but could not recognize its significance, was: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Sir John Marshall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Sir John Marshall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Mortimer Wheeler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George F. Dales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Sir John Marshall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What is the correct chronological order in which the following appeared in India ?</w:t>
            </w:r>
            <w:r>
              <w:br/>
              <w:t>1. Gold coins</w:t>
            </w:r>
            <w:r>
              <w:br/>
              <w:t>2. Punch-marked silver coins</w:t>
            </w:r>
            <w:r>
              <w:br/>
              <w:t>3. Iron plough</w:t>
            </w:r>
            <w:r>
              <w:br/>
              <w:t>4. Urban culture</w:t>
            </w:r>
          </w:p>
          <w:p w:rsidR="006C7CBB" w:rsidRDefault="006E7CE5">
            <w:r>
              <w:t>Select the correct answer using the codes given below: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3, 4, 1, 2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4, 3, 1, 2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3, 4, 2, 1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4, 3, 2, 1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lastRenderedPageBreak/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4, 3, 2, 1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The first metal used by man was :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Gold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Copper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Silver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Iron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Copper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Consider the following statements and select the correct answer from the given code :</w:t>
            </w:r>
            <w:r>
              <w:br/>
              <w:t xml:space="preserve">1. Mohenjodaro, Harappa, </w:t>
            </w:r>
            <w:r>
              <w:t>Ropar and Kalibangan are the main sites of Indus valley civilization.</w:t>
            </w:r>
            <w:r>
              <w:br/>
              <w:t>2. People of Harappa developed the road, proper housing and drainage system.</w:t>
            </w:r>
            <w:r>
              <w:br/>
              <w:t>3. People of Harappa were unknown about the use of metals.</w:t>
            </w:r>
          </w:p>
          <w:p w:rsidR="006C7CBB" w:rsidRDefault="006E7CE5">
            <w:r>
              <w:t>Code: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1 and 2 are</w:t>
            </w:r>
            <w:r>
              <w:t xml:space="preserve"> correct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1 and 3 are correct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2 and 3 are correct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1, 2 and 3 are correct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1 and 2 are 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Which Harappan city is divided into three parts?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Lothal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Dholavira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Kalibangan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Surkotada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Dholavira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What are 'Fundamental Rights'?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 xml:space="preserve">A. </w:t>
            </w:r>
            <w:r>
              <w:t>Judiciable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flexible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Non - Judiciable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Hard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Judiciable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lastRenderedPageBreak/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Which of the following articles of the Constitution of India deals with equality before law?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Article 16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Article 15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Article 14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Article 13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Article 14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 xml:space="preserve">Which of the following is not included in the fundamental </w:t>
            </w:r>
            <w:r>
              <w:t>right to equality?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Equality before law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Social equality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Equality of opportunity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Economic equality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Economic equality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The 'Right to Freedom' in the Indian Constitution is provided by four articles, which are-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Article 19 to Article 22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Article 16 to Article 19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Article 17 to Article 20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Article 18 to Article 21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Article 19 to Article 22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Which of the following does not come within the scope of Article 21 of the Constitution?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 xml:space="preserve">A. Medical assistance to the </w:t>
            </w:r>
            <w:r>
              <w:t>injured by a doctor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Sexual harassment of women at workplace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Contaminating the quality of water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Death penalty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Death penalty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lastRenderedPageBreak/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 xml:space="preserve">Right to education of </w:t>
            </w:r>
            <w:r>
              <w:t xml:space="preserve">all children between the age of 6 years to 14 years </w:t>
            </w:r>
            <w:r>
              <w:t>-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Is included in the Directive Principles of State Policy.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It is a fundamental right.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Is a statutory right.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 xml:space="preserve">D. </w:t>
            </w:r>
            <w:r>
              <w:t>None of the above.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It is a fundamental right.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Which article of the Indian Constitution deals with the fundamental right against exploitation of children?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Article 17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Article 23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Article 19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Article 24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Article 24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Under Preventive Detention, can a person be detained without trial?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 xml:space="preserve">A. for one </w:t>
            </w:r>
            <w:r>
              <w:t>month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up to three months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up to six months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up to nine months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up to three months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The Indian Constitution recognizes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 xml:space="preserve">A. </w:t>
            </w:r>
            <w:r>
              <w:t>Only religious minorities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only linguistic minorities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Religious and linguistic minorities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Religious, linguistic and ethnic minorities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Religious and linguistic minorities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The protector of fundamental rights is-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lastRenderedPageBreak/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Judiciary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Executive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Parliament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None of the above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Judiciary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Which one of the following rights was recognized by Dr. B. R. What has Ambedkar called the soul of the Constitution?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Right to freedom of religion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Right to property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Right to</w:t>
            </w:r>
            <w:r>
              <w:t xml:space="preserve"> equality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Right to constitutional remedies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Right to constitutional remedies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When was the fundamental right to property abolished?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 xml:space="preserve">A. By the 44th amendment of </w:t>
            </w:r>
            <w:r>
              <w:t>the Constitution in 1978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By 46th amendment of the Constitution in 1982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By 31st amendment of the Constitution in 1973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none of these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By the 44th amendment of the Constitution in</w:t>
            </w:r>
            <w:r>
              <w:t xml:space="preserve"> 1978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Which of the following is not among the six fundamental rights provided by the Constitution of India?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Right to equality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Right to protest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 xml:space="preserve">C. Right </w:t>
            </w:r>
            <w:r>
              <w:t>against exploitation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Right to freedom of religion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Right to protest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In the context of India, which of the following is the correct relationship between rights and duties?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lastRenderedPageBreak/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Rights are co-related with duties.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Rights are individual, hence independent of society and duties.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Rights, not duties, are important for the development of the personality of acitizen.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Duties, not rights, are important for the stability of the state.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Rights are co-related with duties.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In which of the following articles of the Indian Constitution, it is provided that all</w:t>
            </w:r>
            <w:r>
              <w:t xml:space="preserve"> minorities will have the right to establish and administer educational institutions of their choice?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Article 28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Article 29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Article 30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Article 31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Article 30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Consider the following statements regarding fundamental rights in India</w:t>
            </w:r>
            <w:r>
              <w:br/>
              <w:t>1. These state acts are guarantees against the state.</w:t>
            </w:r>
            <w:r>
              <w:br/>
              <w:t>2. These are listed in Part-3 of the Constitution.</w:t>
            </w:r>
            <w:r>
              <w:br/>
              <w:t xml:space="preserve">3. Ensure social, economic and </w:t>
            </w:r>
            <w:r>
              <w:t>political justice.</w:t>
            </w:r>
            <w:r>
              <w:br/>
              <w:t>4. This is not like the force of rights in the United States.</w:t>
            </w:r>
          </w:p>
          <w:p w:rsidR="006C7CBB" w:rsidRDefault="006E7CE5">
            <w:r>
              <w:t>Code: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1 and 2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2 and 3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1, 3 and 4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2, 3 and 4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1, 3 and 4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Which case gave the Parliament the right to amend the fundamental rights?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Kesavananda Bharti case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lastRenderedPageBreak/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Raj Narayan vs Indira Gandhi case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Gokal Nath case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Sajjan Kumar case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Kesavananda Bharti case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Who among the following has been given the power to enforce fundamental rights by the Constitution?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to all courts of India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to the parliament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to the President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Supreme Court and High Courts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Supreme Court and High Courts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 xml:space="preserve">Which of the following is envisaged by the Right </w:t>
            </w:r>
            <w:r>
              <w:t>against Exploitation in the Constitution of India?</w:t>
            </w:r>
            <w:r>
              <w:br/>
              <w:t>1. Prohibition of human flesh trade and forced labour</w:t>
            </w:r>
            <w:r>
              <w:br/>
              <w:t>2. abolition of untouchability</w:t>
            </w:r>
            <w:r>
              <w:br/>
              <w:t>3. protection of interests of minorities</w:t>
            </w:r>
            <w:r>
              <w:br/>
              <w:t>4. Prohibition of employment of children in factories and mines</w:t>
            </w:r>
          </w:p>
          <w:p w:rsidR="006C7CBB" w:rsidRDefault="006E7CE5">
            <w:r>
              <w:t>Select the corr</w:t>
            </w:r>
            <w:r>
              <w:t>ect answer using the code given below: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1, 2 and 4 only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2, 3 and 4 only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1 and 4 only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1, 2, 3 and 4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1 and 4 only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Which of the following has been recognized by the Supreme Court as a fundamental right?</w:t>
            </w:r>
            <w:r>
              <w:br/>
              <w:t>1. right to housing</w:t>
            </w:r>
            <w:r>
              <w:br/>
              <w:t>2. right to travel abroad</w:t>
            </w:r>
            <w:r>
              <w:br/>
              <w:t>3. for similar work</w:t>
            </w:r>
            <w:r>
              <w:br/>
              <w:t>4. right to equal pay</w:t>
            </w:r>
          </w:p>
          <w:p w:rsidR="006C7CBB" w:rsidRDefault="006E7CE5">
            <w:r>
              <w:t>Code: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1 and 2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2 and 3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1 and 3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all these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lastRenderedPageBreak/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all these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On whose recommendation was the Fundamental Duty included in the Indian Constitution?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 xml:space="preserve">A. of Balwant Rai Mehta </w:t>
            </w:r>
            <w:r>
              <w:t>Committee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Iyengar Committee's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of the Golden Singh Committee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Thakkar committee's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of the Golden Singh Committee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 xml:space="preserve">In which article is the right to </w:t>
            </w:r>
            <w:r>
              <w:t>freedom?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Article 14-18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Article 19-22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Article- 23-24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none of these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Article 19-22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 xml:space="preserve">Under which article in the Indian </w:t>
            </w:r>
            <w:r>
              <w:t>Constitution, fundamental rights have been provided to the citizens?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Article 112 to 115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Articles 222 to 235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Articles 12 to 35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none of these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Articles 12 to 35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Which one of the following rights is available to all people under the Indian Constitution?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Right to equal protection of law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Right to discriminate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Right to freedom of expression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Cultural and educational rights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Cultural and educational rights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lastRenderedPageBreak/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 xml:space="preserve">Under which article of the Constitution, reservation facility has been provided </w:t>
            </w:r>
            <w:r>
              <w:t>for Other Backward Classes, Scheduled Castes and Scheduled Tribes in educational institutions, including non-government and non-aided ones?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Article 15(4)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Article 15(5)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Article 16(4)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Article 16(5)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Article 15(5)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Which organelle in the cell, other than the nucleus, contains DNA?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Centriole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Golgi apparatus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Lysosome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Mitochondrion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Mitochondrion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Which one of the following statements is correct?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Prions are the smallest free-living cells.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The cell wall of Mycoplasmas is made up of amino sugars.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Viroids consist of single-stranded RNA molecules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Rickettsias lack cell wall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Viroids consist of single-stranded RNA molecules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Which of the following statements are correct regarding the general difference between plant and animals cells?</w:t>
            </w:r>
            <w:r>
              <w:br/>
              <w:t>1. Plant cells have cellulose cell walls whilst animal cells do not.</w:t>
            </w:r>
            <w:r>
              <w:br/>
              <w:t>2. Plant cells do not have plasma membrane unlik</w:t>
            </w:r>
            <w:r>
              <w:t>e animal cells which do.</w:t>
            </w:r>
            <w:r>
              <w:br/>
              <w:t>3. Mature plant cell has one large vacuole whilst animal cell has many small vacuoles.</w:t>
            </w:r>
          </w:p>
          <w:p w:rsidR="006C7CBB" w:rsidRDefault="006E7CE5">
            <w:r>
              <w:lastRenderedPageBreak/>
              <w:t>Select the correct answer using the code given below: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lastRenderedPageBreak/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1 and 2 only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1 and 3 only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2 and 3 only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1, 2 and 3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2 and 3 only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How does the plant cell differ from the animal cell?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Mitochondria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Cell wall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Presence of protoplasm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Cell nucleus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Cell wall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Which part of the animal cell is called power house?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Cell wall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Nucleus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Mitochondria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Entire cell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Mitochondria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Plasma membrane is built up of :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Protein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Lipid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 xml:space="preserve">C. </w:t>
            </w:r>
            <w:r>
              <w:t>Carbohydrate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Both (a) and (b)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Both (a) and (b)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Which of the following cell organelles play the most significant role in protein synthesis 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 xml:space="preserve">A. Lysosome and </w:t>
            </w:r>
            <w:r>
              <w:t>Centrosome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Endoplasmic reticulum and Ribosome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 xml:space="preserve">C. Golgi apparatus and </w:t>
            </w:r>
            <w:r>
              <w:lastRenderedPageBreak/>
              <w:t>Mitochondria</w:t>
            </w:r>
          </w:p>
        </w:tc>
        <w:tc>
          <w:tcPr>
            <w:tcW w:w="2880" w:type="dxa"/>
          </w:tcPr>
          <w:p w:rsidR="006C7CBB" w:rsidRDefault="006E7CE5">
            <w:r>
              <w:lastRenderedPageBreak/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lastRenderedPageBreak/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Lysosome and Mitochondria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Endoplasmic reticulum and Ribosome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 xml:space="preserve">The </w:t>
            </w:r>
            <w:r>
              <w:t>cellular and molecular control of programmed cell death are known as: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Apoptosis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Ageing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Degeneration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Necrosis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Apoptosis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One term that generates the maximum number of ATP atoms in our system?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Decomposition of glucose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Kreb's cycle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Last respiratory series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Water decomposition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Kreb's cycle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With reference to the recent developments in science, which one of the following statements is not correct?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 xml:space="preserve">A. Functional chromosomes can be created by joining </w:t>
            </w:r>
            <w:r>
              <w:t>segments of DNA taken from cells of different species.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Pieces of artificial functional DNA can be created in laboratories.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A piece of DNA taken out from an animal cell can be made to replicate outside a living cell i</w:t>
            </w:r>
            <w:r>
              <w:t>n a laboratory.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Cells taken out from plants and animals can be made to undergo cell division in laboratory petri dishes.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lastRenderedPageBreak/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Functional chromosomes can be created by joining segments of DNA taken from cells of different</w:t>
            </w:r>
            <w:r>
              <w:t xml:space="preserve"> species.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With reference to recent developments regarding 'Recombinant Vector Vaccines', consider the following statements:</w:t>
            </w:r>
            <w:r>
              <w:br/>
              <w:t>1. Genetic engineering is applied in the development of these vaccines.</w:t>
            </w:r>
            <w:r>
              <w:br/>
              <w:t>2. Bacteria and viruses are used</w:t>
            </w:r>
            <w:r>
              <w:t xml:space="preserve"> as vectors.</w:t>
            </w:r>
          </w:p>
          <w:p w:rsidR="006C7CBB" w:rsidRDefault="006E7CE5">
            <w:r>
              <w:t>Which of the statements given above is/are correct?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1 only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2 only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Both 1 and 2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Neither 1 nor 2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Both 1 and 2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Recombinant DNA Technology (Genetic Engineering) allows genes to be transferred -</w:t>
            </w:r>
            <w:r>
              <w:br/>
              <w:t>1. Across different species of plants.</w:t>
            </w:r>
            <w:r>
              <w:br/>
              <w:t>2. From animals to plants.</w:t>
            </w:r>
            <w:r>
              <w:br/>
              <w:t>3. From microorganisms to higher organisms.</w:t>
            </w:r>
          </w:p>
          <w:p w:rsidR="006C7CBB" w:rsidRDefault="006E7CE5">
            <w:r>
              <w:t>Select the correct answer using the codes given below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Only 1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2 and 3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1 and 3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All of these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All of these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Steps of Recombinant DNA technology are given below</w:t>
            </w:r>
            <w:proofErr w:type="gramStart"/>
            <w:r>
              <w:t>:</w:t>
            </w:r>
            <w:proofErr w:type="gramEnd"/>
            <w:r>
              <w:br/>
              <w:t>A</w:t>
            </w:r>
            <w:r>
              <w:t xml:space="preserve">. </w:t>
            </w:r>
            <w:r>
              <w:t>Identification and isolation of the genetic material.</w:t>
            </w:r>
            <w:r>
              <w:br/>
              <w:t>B. Fragmentation of DNA.</w:t>
            </w:r>
            <w:r>
              <w:br/>
              <w:t>C</w:t>
            </w:r>
            <w:r>
              <w:t>. Obtaining the foreign gene product.</w:t>
            </w:r>
            <w:r>
              <w:br/>
              <w:t>D. Downstream processing.</w:t>
            </w:r>
            <w:r>
              <w:br/>
              <w:t>E</w:t>
            </w:r>
            <w:r>
              <w:t>. Ligation of DNA fragmentation into the vector.</w:t>
            </w:r>
            <w:r>
              <w:br/>
              <w:t>F</w:t>
            </w:r>
            <w:r>
              <w:t>. Isolation of desired DNA fragments.</w:t>
            </w:r>
            <w:r>
              <w:br/>
              <w:t>G</w:t>
            </w:r>
            <w:r>
              <w:t>. Amplification of gene of interest.</w:t>
            </w:r>
            <w:r>
              <w:br/>
              <w:t>H</w:t>
            </w:r>
            <w:r>
              <w:t>. Transfer of Recombinant DNA into the host cell/ organism.</w:t>
            </w:r>
          </w:p>
          <w:p w:rsidR="006C7CBB" w:rsidRDefault="006E7CE5">
            <w:r>
              <w:t>The correct sequence of steps is :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C→A→B→D→E→F→G→H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lastRenderedPageBreak/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A→D→C→B→E→G→F→H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A→B→F→G→E→H→C→D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 xml:space="preserve">D. </w:t>
            </w:r>
            <w:r>
              <w:t>H→F→G→E→A→D→B→C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A→B→F→G→E→H→C→D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Assertion (A): Scientists can cut apart and paste together DNA molecules at will, regardless of the source of the molecules.</w:t>
            </w:r>
            <w:r>
              <w:br/>
              <w:t>Reason (R) : DNA fragments can be manipulated using</w:t>
            </w:r>
            <w:r>
              <w:t xml:space="preserve"> restriction endonucleases and DNA ligases.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Both (A) and (R) are true and (R) is the correct explanation of (A).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Both (A) and (R) are true but (R) is not a correct explanation of (A).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</w:t>
            </w:r>
            <w:r>
              <w:t xml:space="preserve"> (A) is true but (R) is false.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(A) is false but (R) is true.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Both (A) and (R) are true and (R) is the correct explanation of (A).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What is Cas9 protein that is often mentioned in news?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A molecular scissors used in targeted gene editing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A biosensor used in the accurate detection of pathogens in patients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A gene that makes plants pest-resistant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 xml:space="preserve">D. A </w:t>
            </w:r>
            <w:r>
              <w:t>herbicidal substance synthesized in genetically modified crops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A molecular scissors used in targeted gene editing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Which one was the first successful cloned animal?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Sheep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Rabbit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Gibbon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None of the above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Sheep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lastRenderedPageBreak/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Which of the following statements about a clone of an organism is correct?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A</w:t>
            </w:r>
            <w:r>
              <w:t xml:space="preserve"> clone has characteristics of both its parents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A clone is produced asexually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Identical twins are clones of an organism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Two clones of an organism may not be identical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 xml:space="preserve">A clone </w:t>
            </w:r>
            <w:r>
              <w:t>is produced asexually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In the case of a test-tube baby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Fertilization takes place inside the test-tube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Development of the baby takes place inside the test- tube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Fertilization takes place outside the mother's body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Unfertilised egg develops inside the test-tube.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Fertilization takes place outside the mother's body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 xml:space="preserve">Consider the following </w:t>
            </w:r>
            <w:r>
              <w:t>effects of genetic engineering:</w:t>
            </w:r>
            <w:r>
              <w:br/>
              <w:t>1. Disease resistance</w:t>
            </w:r>
            <w:r>
              <w:br/>
              <w:t>2. Growth promotion</w:t>
            </w:r>
            <w:r>
              <w:br/>
              <w:t>3. Animal cloning</w:t>
            </w:r>
            <w:r>
              <w:br/>
              <w:t>4. Human cloning</w:t>
            </w:r>
          </w:p>
          <w:p w:rsidR="006C7CBB" w:rsidRDefault="006E7CE5">
            <w:r>
              <w:t>Of the above, that have been tried with a certain amount of success include: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1, 3 and 4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 xml:space="preserve">B. 1, 2 </w:t>
            </w:r>
            <w:r>
              <w:t>and 4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2, 3 and 4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1, 2 and 3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1, 2 and 3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 xml:space="preserve">At present, scientists can determine the arrangement or relative positions of genes or DNA sequences on a chromosome. How does </w:t>
            </w:r>
            <w:r>
              <w:t>this knowledge benefit us?</w:t>
            </w:r>
            <w:r>
              <w:br/>
              <w:t>1. It is possible to know the pedigree of livestock.</w:t>
            </w:r>
            <w:r>
              <w:br/>
              <w:t>2. It is possible to understand the causes of all human diseases.</w:t>
            </w:r>
            <w:r>
              <w:br/>
              <w:t>3. It is possible to develop disease-resistant animal breeds.</w:t>
            </w:r>
          </w:p>
          <w:p w:rsidR="006C7CBB" w:rsidRDefault="006E7CE5">
            <w:r>
              <w:t>Which of the statements given above is/are corre</w:t>
            </w:r>
            <w:r>
              <w:t>ct?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1 and 2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1 and 3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2 only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1, 2, and 3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2 only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 xml:space="preserve">Insect-resistant cotton plants have been genetically engineered by </w:t>
            </w:r>
            <w:r>
              <w:t>inserting a gene from a/an :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Virus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Bacterium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Insect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Plant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Bacterium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 xml:space="preserve">The American multinational company, Monsanto, </w:t>
            </w:r>
            <w:r>
              <w:t>has produced an insect-resistant cotton variety that is undergoing field trials in India. A toxin gene from which one of the following bacteria has been transferred to this transgenic cotton ?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Bacillus subtilis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Bacillus thuringiensis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Bacillus amyloliquifaciens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Bacillus globlii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Bacillus thuringiensis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 xml:space="preserve">The micro-organism which is associated with the production of Bt </w:t>
            </w:r>
            <w:r>
              <w:t>cotton is a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Fungus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Bacterium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lastRenderedPageBreak/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Blue-green algae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Virus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Bacterium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 xml:space="preserve">Assertion (A): Insect resistant transgenic cotton </w:t>
            </w:r>
            <w:r>
              <w:t>has been produced by inserting Bt gene.</w:t>
            </w:r>
            <w:r>
              <w:br/>
              <w:t>Reason (R) : The Bt gene is derived from a bacterium.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Both (A) and (R) are true and (R) is the correct explanation of (A).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Both (A) and (R) are true (R) is not a co</w:t>
            </w:r>
            <w:r>
              <w:t>rrect explanation of (A).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C. (A) is true but (R) is true.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(A) is false but (R) is true.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Both (A) and (R) are true and (R) is the correct explanation of (A).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C7CBB">
        <w:tc>
          <w:tcPr>
            <w:tcW w:w="2880" w:type="dxa"/>
          </w:tcPr>
          <w:p w:rsidR="006C7CBB" w:rsidRDefault="006E7CE5">
            <w:r>
              <w:t>Question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 xml:space="preserve">A </w:t>
            </w:r>
            <w:r>
              <w:t>genetically engineered form of brinjal, known as the Bt. brinjal has been developed. The objective of this is -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Type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multiple_choice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A. To make it pest-resistant</w:t>
            </w:r>
          </w:p>
        </w:tc>
        <w:tc>
          <w:tcPr>
            <w:tcW w:w="2880" w:type="dxa"/>
          </w:tcPr>
          <w:p w:rsidR="006C7CBB" w:rsidRDefault="006E7CE5">
            <w:r>
              <w:t>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B. To improve its taste and nutritive qualities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 xml:space="preserve">C. </w:t>
            </w:r>
            <w:r>
              <w:t>To make it drought-resistant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Option</w:t>
            </w:r>
          </w:p>
        </w:tc>
        <w:tc>
          <w:tcPr>
            <w:tcW w:w="2880" w:type="dxa"/>
          </w:tcPr>
          <w:p w:rsidR="006C7CBB" w:rsidRDefault="006E7CE5">
            <w:r>
              <w:t>D. To make it shelf-life longer</w:t>
            </w:r>
          </w:p>
        </w:tc>
        <w:tc>
          <w:tcPr>
            <w:tcW w:w="2880" w:type="dxa"/>
          </w:tcPr>
          <w:p w:rsidR="006C7CBB" w:rsidRDefault="006E7CE5">
            <w:r>
              <w:t>incorrect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Solution</w:t>
            </w:r>
          </w:p>
        </w:tc>
        <w:tc>
          <w:tcPr>
            <w:tcW w:w="5760" w:type="dxa"/>
            <w:gridSpan w:val="2"/>
          </w:tcPr>
          <w:p w:rsidR="006C7CBB" w:rsidRDefault="006E7CE5">
            <w:r>
              <w:t>To make it pest-resistant</w:t>
            </w:r>
          </w:p>
        </w:tc>
      </w:tr>
      <w:tr w:rsidR="006C7CBB">
        <w:tc>
          <w:tcPr>
            <w:tcW w:w="2880" w:type="dxa"/>
          </w:tcPr>
          <w:p w:rsidR="006C7CBB" w:rsidRDefault="006E7CE5">
            <w:r>
              <w:t>Marks</w:t>
            </w:r>
          </w:p>
        </w:tc>
        <w:tc>
          <w:tcPr>
            <w:tcW w:w="2880" w:type="dxa"/>
          </w:tcPr>
          <w:p w:rsidR="006C7CBB" w:rsidRDefault="006E7CE5">
            <w:r>
              <w:t>2.00</w:t>
            </w:r>
          </w:p>
        </w:tc>
        <w:tc>
          <w:tcPr>
            <w:tcW w:w="2880" w:type="dxa"/>
          </w:tcPr>
          <w:p w:rsidR="006C7CBB" w:rsidRDefault="006E7CE5">
            <w:r>
              <w:t>0.67</w:t>
            </w:r>
          </w:p>
        </w:tc>
      </w:tr>
    </w:tbl>
    <w:p w:rsidR="006C7CBB" w:rsidRDefault="006C7CBB"/>
    <w:sectPr w:rsidR="006C7C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6C7CBB"/>
    <w:rsid w:val="006E7CE5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4184</Words>
  <Characters>23849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27978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2024-05-08T11:50:00Z</dcterms:modified>
  <cp:category/>
</cp:coreProperties>
</file>