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सिंधु सभ्यता अस्तित्व में थी-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प्रागैतिहासिक युग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प्रोटो-ऐतिहासिक युग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ऐतिहासिक युग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उत्तर-ऐतिहासिक युग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प्रोटो-ऐतिहासिक युग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हड़प्पा संस्कृति के बारे में ज्ञान का स्रोत है: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शिलालेख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टेराकोटा मुहरों पर लेखन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पुरातात्विक उत्खनन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उपरोक्त सभी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पुरातात्विक उत्खनन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सूची-I को सूची-II से सुमेलित करें और सूचियों के नीचे दिए गए कोड का उपयोग करके सही उत्तर चुनें:</w:t>
              <w:br/>
            </w:r>
          </w:p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4320"/>
              <w:gridCol w:w="4320"/>
            </w:tblGrid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सूची-I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सूची-II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A. हड़प्पा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1. एन.जी. मजूमदार (1936-37)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B. हस्तिनापुर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2. जॉन मार्शल (1913-34)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C. तक्षशिला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3. दया राम साहनी (1923-24 एवं 1924-25)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D. कौशांबी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4. बी.बी. लाल (1950-52)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</w:tbl>
          <w:p>
            <w:r>
              <w:br/>
              <w:t>Codes:</w:t>
              <w:tab/>
              <w:t xml:space="preserve"> A</w:t>
              <w:tab/>
              <w:t xml:space="preserve"> B</w:t>
              <w:tab/>
              <w:t xml:space="preserve"> C</w:t>
              <w:tab/>
              <w:t xml:space="preserve"> D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4 2 1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1  3  4 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3  4  2  1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4  1  3 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3  4  2  1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मूर्ति पूजा का प्रारम्भ माना जाता है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पूर्व-आर्यन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वैदिक काल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मौर्य काल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कुषाण काल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पूर्व-आर्यन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हड़प्पा संस्कृति की मुहरों और टेराकोटा कला में निम्नलिखित में से किस जानवर का प्रतिनिधित्व नहीं था?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गाय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हाथी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गैंडा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बाघ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गाय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सूची-I (प्राचीन स्थल) को सूची-II (पुरातात्विक खोज) के साथ सुमेलित करें और सूचियों के नीचे दिए गए कोड का उपयोग करके सही उत्तर चुनें:</w:t>
              <w:br/>
            </w:r>
          </w:p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4320"/>
              <w:gridCol w:w="4320"/>
            </w:tblGrid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सूची - I (प्राचीन स्थल)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सूची - II (पुरातात्विक खोज)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A. लोथल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1. जुता हुआ खेत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B. कालीबंगन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2. गोदीखाना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C. धोलावीरा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3. हल की टेराकोटा प्रतिकृति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D. बनावली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4. एक शिलालेख जिसमें हड़प्पा लिपि के दस बड़े आकार के चिह्न शामिल हैं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</w:tbl>
          <w:p>
            <w:r>
              <w:br/>
              <w:t>Codes:</w:t>
              <w:tab/>
              <w:t xml:space="preserve"> A</w:t>
              <w:tab/>
              <w:t xml:space="preserve"> B</w:t>
              <w:tab/>
              <w:t xml:space="preserve"> C</w:t>
              <w:tab/>
              <w:t xml:space="preserve"> D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 2  3 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 1  4  3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  2  4 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2  1 3 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2  1  4  3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जुते हुए खेत की खोज कहां हुई -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मोहनजोदड़ो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कालीबंगन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हड़प्पा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लोथल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कालीबंगन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सूची-I को सूची-II से सुमेलित करें और नीचे दिए गए कोड से सही उत्तर चुनें:</w:t>
              <w:br/>
            </w:r>
          </w:p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4320"/>
              <w:gridCol w:w="4320"/>
            </w:tblGrid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सूची-I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सूची-II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A. हड़प्पा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1. कब्रिस्तान R-37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B. लोथल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2. जहाज़ बनाने का स्थान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C. कालीबंगन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3. नाचती हुई लड़की की मूर्ति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D. मोहनजोदड़ो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4. नालीदार भूमि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</w:tbl>
          <w:p>
            <w:r>
              <w:br/>
              <w:t>Codes:</w:t>
              <w:tab/>
              <w:t xml:space="preserve"> A</w:t>
              <w:tab/>
              <w:t xml:space="preserve"> B</w:t>
              <w:tab/>
              <w:t xml:space="preserve"> C</w:t>
              <w:tab/>
              <w:t xml:space="preserve"> D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 2  3 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 1  4 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3  4  1 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  2  4  3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1  2  4  3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सूची-I को सूची-II से सुमेलित करें और सूचियों के नीचे दिए गए कोड का उपयोग करके सही उत्तर चुनें:</w:t>
              <w:br/>
            </w:r>
          </w:p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4320"/>
              <w:gridCol w:w="4320"/>
            </w:tblGrid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सूची-I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सूची-II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A. हड़प्पा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1. गोदावरी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B. हस्तिनापुर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2. रावि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C. नागार्जुन कोंडा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3. गंगा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D. पैठण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4. कृष्णा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</w:tbl>
          <w:p>
            <w:r>
              <w:br/>
              <w:t>Codes:</w:t>
              <w:tab/>
              <w:t xml:space="preserve"> A</w:t>
              <w:tab/>
              <w:t xml:space="preserve"> B</w:t>
              <w:tab/>
              <w:t xml:space="preserve"> C</w:t>
              <w:tab/>
              <w:t xml:space="preserve"> D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 2  3 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 3  4  1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4  3  2 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3  4  1 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2  3  4  1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सिंधु घाटी सभ्यता से विशाल स्नानागार कहाँ पाया गया था -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मोहनजोदड़ो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लोथल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हड़प्पा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कालीबंगन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मोहनजोदड़ो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सिंधु घाटी सभ्यता के किस पुरातात्विक स्थल से नाव की आकृतियाँ या मॉडल मिले हैं?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हड़प्पा और कोटदीजी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कालीबंगन और रोपड़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धौलाबीरा और भगतराय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मोहनजोदड़ो और लोथल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मोहनजोदड़ो और लोथल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निम्नलिखित में से कौन सा सुमेलित नहीं है -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आलमगीरपुर   -  उत्तर प्रदेश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लोथल   -  गुजरात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कालीबंगन   -  हरियाणा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रोपड़   -  पंजाब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कालीबंगन   -  हरियाणा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सूची-I को सूची-II से सुमेलित करें और नीचे दिए गए कोड से सही उत्तर चुनें:</w:t>
              <w:br/>
            </w:r>
          </w:p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4320"/>
              <w:gridCol w:w="4320"/>
            </w:tblGrid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सूची - I (हड़प्पा स्थल)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सूची - II (स्थान)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A. मांडा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1. राजस्थान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B. दैमाबाद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2. हरयाणा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C. कालीबंगन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3. जम्मू-कश्मीर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D. राखीगढ़ी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4. महाराष्ट्र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</w:tbl>
          <w:p>
            <w:r>
              <w:br/>
              <w:t>Codes:</w:t>
              <w:tab/>
              <w:t xml:space="preserve"> A</w:t>
              <w:tab/>
              <w:t xml:space="preserve"> B</w:t>
              <w:tab/>
              <w:t xml:space="preserve"> C</w:t>
              <w:tab/>
              <w:t xml:space="preserve"> D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2  3 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 3  4 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3  4  1  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3  2  4 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3  4  1  2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सूची-I को सूची-II से सुमेलित करें और सूचियों के नीचे दिए गए कोड से सही उत्तर चुनें।</w:t>
              <w:br/>
            </w:r>
          </w:p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4320"/>
              <w:gridCol w:w="4320"/>
            </w:tblGrid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सूची - I (हड़प्पा स्थल)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सूची - II (केंद्र शासित प्रदेश/भारत का राज्य)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A. उत्तर प्रदेश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1. बालू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B. जम्मू-कश्मीर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2. मांडा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C. हरियाणा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3. पडरी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D. गुजरात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4. हुलास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</w:tbl>
          <w:p>
            <w:r>
              <w:br/>
              <w:t>Codes:</w:t>
              <w:tab/>
              <w:t xml:space="preserve"> A</w:t>
              <w:tab/>
              <w:t xml:space="preserve"> B</w:t>
              <w:tab/>
              <w:t xml:space="preserve"> C</w:t>
              <w:tab/>
              <w:t xml:space="preserve"> D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3  2  1 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 3  4 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2  4  3 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3  2  4  1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3  2  4  1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मोहनजोदड़ो निम्नलिखित में से किसमें स्थित है?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भारत का गुजरात राज्य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भारत का पंजाब राज्य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पाकिस्तान में सिंध प्रांत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अफगानिस्तान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पाकिस्तान में सिंध प्रांत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सिंधु घाटी का कौन सा स्थल अब पाकिस्तान में है?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कालीबंगन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लोथल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हड़प्पा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आलमगीरपुर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लोथल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सिंधु घाटी सभ्यता का बंदरगाह शहर था -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हड़प्पा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कालीबंगन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लोथल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मोहनजोदड़ो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लोथल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सिंधु घाटी सभ्यता की सबसे महत्वपूर्ण विशेषता क्या है?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पकी हुई ईंटों की इमारतें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पहला सच्चा मेहराब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पूजा की इमारतें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कला और वास्तुकला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E. उपरोक्त में से कोई नहीं/ उपरोक्त में से एक से अधिक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पकी हुई ईंटों की इमारतें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भारत में हड़प्पा सिंधु घाटी सभ्यता का सबसे बड़ा स्थल है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आलमगीरपुर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कालीबंगन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लोथल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राखीगढ़ी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राखीगढ़ी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उस पुरातात्विक उत्खनन के निदेशक कौन थे जिसके कारण हड़प्पा और मोहनजोदड़ो की खोज हुई?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लॉर्ड मैकाले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सर जॉन मार्शल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क्लाइव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कर्नल टैड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सर जॉन मार्शल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पहला पुरातत्वविद् जिसने हड़प्पा की खुदाई की, लेकिन इसके महत्व को नहीं पहचान सका, वह था: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ए कनिंघम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सर जॉन मार्शल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मोर्टिमर व्हीलर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जॉर्ज एफ. डेल्स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ए कनिंघम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वह सही कालानुक्रमिक क्रम क्या है जिसमें निम्नलिखित भारत में प्रकट हुआ?</w:t>
              <w:br/>
              <w:t>1. सोने के सिक्के</w:t>
              <w:br/>
              <w:t>2. छिद्रित चाँदी के सिक्के</w:t>
              <w:br/>
              <w:t>3. लोहे का हल</w:t>
              <w:br/>
              <w:t>4. शहरी संस्कृति</w:t>
            </w:r>
          </w:p>
          <w:p>
            <w:r>
              <w:br/>
              <w:t>नीचे दिए गए कोड का उपयोग करके सही उत्तर चुनें: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3, 4, 1,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4, 3, 1,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3, 4, 2,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4, 3, 2, 1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4, 3, 2, 1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मनुष्य द्वारा प्रयुक्त प्रथम धातु थी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सोना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तांबा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चांदी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लोहा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तांबा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निम्नलिखित कथनों पर विचार करें और दिए गए कोड से सही उत्तर चुनें:</w:t>
              <w:br/>
              <w:t>1. मोहनजोदड़ो, हड़प्पा, रोपड़ और कालीबंगा सिंधु घाटी सभ्यता के प्रमुख स्थल हैं।</w:t>
              <w:br/>
              <w:t>2. हड़प्पा के लोगों ने सड़क, उचित आवास और जल निकासी व्यवस्था का विकास किया।</w:t>
              <w:br/>
              <w:t>3. हड़प्पा के लोग धातुओं के प्रयोग से अनभिज्ञ थे।</w:t>
            </w:r>
          </w:p>
          <w:p>
            <w:r>
              <w:br/>
              <w:t>कोड: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और 2 सही हैं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1 और3 सही हैं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2 और 3 सही हैं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 और 3 सही हैं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 और 2 सही हैं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कौन सा हड़प्पा शहर तीन भागों में विभाजित है?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लोथल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धोलावीरा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कालीबंगन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सुरकोटदा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धोलावीरा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'मौलिक अधिकार' क्या हैं?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वाद योग्य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लचीले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अ-वाद योग्य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कठोर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वाद योग्य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निम्नलिखित में से भारत के संविधान का कौन-सा अनुच्छेद कानून के समक्ष समानता से संबंधित है?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अनुच्छेद 16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अनुच्छेद 15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अनुच्छेद 14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अनुच्छेद 13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अनुच्छेद 14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निम्न में से कौन-सा समानता के मौलिक अधिकार में सम्मिलित नहीं है?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कानून के समक्ष समानता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सामाजिक समानता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अवसर की समानता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आर्थिक समानता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आर्थिक समानता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भारतीय संविधान में 'स्वतंत्रता का अधिकार' चार अनुच्छेदों द्वारा प्रदान किया गया है, जो हैं-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अनुच्छेद 19 से अनुच्छेद 22 तक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अनुच्छेद 16 से अनुच्छेद 19 तक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अनुच्छेद 17 से अनुच्छेद 20 तक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अनुच्छेद 18 से अनुच्छेद 21 तक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अनुच्छेद 19 से अनुच्छेद 22 तक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निम्नलिखित में से कौन संविधान के अनुच्छेद 21 के दायरे में नहीं आता है?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एक चिकित्सक द्वारा घायल को चिकित्सकीय सहायता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कार्यस्थल पर महिलाओं का लैंगिक उत्पीड़न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पानी की गुणवत्ता को दूषित करना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मृत्युदंड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मृत्युदंड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6 वर्ष की आयु से 14 वर्ष की आयु के बीच के सभी बच्चों (शिशुओं) को शिक्षा का अधिकार-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राज्य के नीति निदेशक सिद्धांतों में सम्मिलित है।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मूल अधिकार है।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सांविधिक अधिकार है।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उपर्युक्त में से कोई नहीं।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मूल अधिकार है।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भारतीय संविधान का कौन-सा अनुच्छेद बच्चों के शोषण के विरुद्ध मौलिक अधिकार से संबंधित है?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अनुच्छेद 17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अनुच्छेद 23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अनुच्छेद 19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अनुच्छेद 24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अनुच्छेद 24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प्रिवेन्टिव डिटेन्शन के अंतर्गत एक व्यक्ति को बिना मुकदमा चलाए बंदी बनाकर रखा जा सकता है?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एक माह तक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तीन माह तक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छः माह तक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नौ माह तक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तीन माह तक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भारतीय संविधान मान्यता देता है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केवल धार्मिक अल्पसंख्यकों को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केवल भाषाई अल्पसंख्यकों को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धार्मिक और भाषाई अल्पसंख्यकों को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धार्मिक, भाषाई और नृजातीय अल्पसंख्यकों को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धार्मिक और भाषाई अल्पसंख्यकों को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मौलिक अधिकारों का संरक्षक है-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न्यायपालिका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कार्यकारिणी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संसद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उपर्युक्त में से कोई नहीं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न्यायपालिका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निम्नलिखित में से किस एक अधिकार को डॉ. बी. आर. अम्बेडकर द्वारा संविधान की आत्मा कहा गया है?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धर्म की स्वतंत्रता का अधिकार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संपत्ति का अधिकार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समानता का अधिकार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संवैधानिक उपचार का अधिका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संवैधानिक उपचार का अधिका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संपत्ति के मौलिक अधिकार को कब समाप्त किया गया?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1978 में संविधान के 44 वें संशोधन द्वारा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1982 में संविधान के 46 वें संशोधन द्वारा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1973 में संविधान के 31 वें संशोधन द्वारा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इनमें से कोई नहीं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1978 में संविधान के 44 वें संशोधन द्वारा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निम्नलिखित में से कौन-सा भारत के संविधान द्वारा प्रदत्त छः मूल अधिकारों में से नहीं है?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समानता का अधिकार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विरोध का अधिकार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शोषण के विरुद्ध अधिकार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धर्म की स्वतंत्रता का अधिकार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विरोध का अधिकार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भारत के संदर्भ में, निम्नलिखित में से कौन-सा अधिकारों और कर्तव्यों के बीच सही संबंध है?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अधिकार कर्तव्यों के साथ सह-संबंधित हैं।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अधिकार व्यक्तिगत हैं, अतः समाज और कर्तव्यों से स्वतंत्र हैं।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नागरिक के व्यक्तित्व के विकास के लिए अधिकार, न कि कर्तव्य महत्वपूर्ण हैं।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राज्य के स्थायित्व के लिए कर्तव्य, न कि अधिकार महत्वपूर्ण हैं।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अधिकार कर्तव्यों के साथ सह-संबंधित हैं।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भारतीय संविधान के निम्नलिखित में से किस अनुच्छेद में यह व्यवस्था की गई है कि सभी, अल्पसंख्यकों को अपनी रुचि की शिक्षण संस्थाओं की स्थापना व प्रशासन का अधिकार होगा?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अनुच्छेद 28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अनुच्छेद 29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अनुच्छेद 30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अनुच्छेद 31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अनुच्छेद 30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भारत में मौलिक अधिकारों के सम्बन्ध में निम्न कथनों पर विचार कीजिए</w:t>
              <w:br/>
              <w:t>1. ये राज्य कृत्य के विरुद्ध गारण्टी है।</w:t>
              <w:br/>
              <w:t>2. ये संविधान के भाग-3 में सूचीबद्ध हैं।</w:t>
              <w:br/>
              <w:t>3. सामाजिक, आर्थिक तथा राजनीतिक न्याय सुनिश्चित करते हैं।</w:t>
              <w:br/>
              <w:t>4. यह संयुक्त राज्य अमेरिका में अधिकारों के बल की भाँति नहीं है।</w:t>
            </w:r>
          </w:p>
          <w:p>
            <w:r>
              <w:br/>
              <w:t>कूट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और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और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1, 3 और 4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2, 3 और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1, 3 और 4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किस वाद ने संसद को मौलिक अधिकारों में संशोधन का अधिकार दिया?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केशवानन्द भारती वाद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राजनारायण बनाम इन्दिरा गाँधी वाद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गोकलनाथ वाद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सज्जन कुमार वाद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केशवानन्द भारती वाद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निम्नलिखित में से किसको संविधान द्वारा मौलिक अधिकारों को लागू करने की शक्ति दी गई है?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भारत के सभी न्यायालयों को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संसद को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राष्ट्रपति को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उच्चतम न्यायालय एवं उच्च न्यायालयों को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उच्चतम न्यायालय एवं उच्च न्यायालयों को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भारत के संविधान में शोषण के विरुद्ध अधिकार द्वारा निम्नलिखित में से कौन-से परिकल्पित हैं?</w:t>
              <w:br/>
              <w:t>1. मानव देह का व्यापार और बंधुआ मजदूरी (बेगारी) का निषेध</w:t>
              <w:br/>
              <w:t>2. अस्पृश्यता का उन्मूलन</w:t>
              <w:br/>
              <w:t>3. अल्पसंख्यकों के हितों की सुरक्षा</w:t>
              <w:br/>
              <w:t>4. कारखानों और खदानों में बच्चों के नियोजन का निषेध</w:t>
            </w:r>
          </w:p>
          <w:p>
            <w:r>
              <w:br/>
              <w:t>नीचे दिए गए कूट का प्रयोग कर सही उत्तर चुनिए-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केवल 1, 2 और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केवल 2, 3 और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केवल 1 और 4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2, 3 और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केवल 1 और 4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निम्नांकित में से किन्हें उच्चतम न्यायालय ने मौलिक अधिकार के रूप में मान्यता दी है?</w:t>
              <w:br/>
              <w:t>1. आवास का अधिकार</w:t>
              <w:br/>
              <w:t>2. विदेश यात्रा का अधिकार</w:t>
              <w:br/>
              <w:t>3. समान कार्य के लिए</w:t>
              <w:br/>
              <w:t>4. समान वेतन का अधिकार</w:t>
            </w:r>
          </w:p>
          <w:p>
            <w:r>
              <w:br/>
              <w:t>कूट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और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और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 और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ये सभी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ये सभी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निम्नलिखित में से किसकी संस्तुति पर भारतीय संविधान में मूल कर्त्तव्य शामिल किया गया?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बलवन्त राय मेहता समिति की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आयंगर समिति की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स्वर्ण सिंह समिति की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ठक्कर समिति की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स्वर्ण सिंह समिति की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स्वतन्त्रता का अधिकार किस अनुच्छेद में है?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अनुच्छेद-14-18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अनुच्छेद 19-22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अनुच्छेद- 23-24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इनमें से कोई नहीं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अनुच्छेद 19-22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भारतीय संविधान में किस अनुच्छेद के अंतर्गत नागरिकों को मौलिक अधिकार प्रदान किए गए हैं?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अनुच्छेद 112 से 115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अनुच्छेद 222 से 235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अनुच्छेद 12 से 35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इनमें से कोई नहीं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अनुच्छेद 12 से 35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भारतीय संविधान के अंतर्गत निम्न अधिकारों में कौन सा एक अधिकार सभी व्यक्तियों को प्राप्त है 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विधि के समान संरक्षण का अधिकार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भेदभाव का अधिकार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अभिव्यक्ति की स्वतंत्रता का अधिकार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सांस्क़ृतिक एवं शैक्षिणिक अधिकार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सांस्क़ृतिक एवं शैक्षिणिक अधिकार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संविधान के किस अनुच्छेद के अंतर्गत शिक्षण संस्थाओं में, जिसमें गैर-सरकारी व गैर-अनुदान प्राप्त भी सम्मिलित हैं, अन्य पिछड़ों, अनुसूचित जाति व अनुसूचित जनजाति हेतु आरक्षण की सुविधा प्रदान की गई है?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अनुच्छेद 15(4)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अनुच्छेद 15(5)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अनुच्छेद 16(4)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अनुच्छेद 16(5)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अनुच्छेद 15(5)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नाभिक के अलावा कोशिका के किस कोशिकांग में डी.एन.ए. होता है?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तारक केंद्र (Centriole)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गॉल्जी उपकरण (Golgi apparatus)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लाइसोसोम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माइटोकॉन्ड्रिया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माइटोकॉन्ड्रिया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निम्नलिखित में से कौन-सा कथन सही है?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प्रायस लघुतम स्वजीवी कोशिकाएं हैं।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माइकोप्लाज्मा की कोशिका भित्ति एमीनो-शर्करा की बनी होती है।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विषाणु सम वॉइरॉयड एकल तंतु आर.एन.ए. अणु से बने होते हैं।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रिकेसिया में कोशिका भित्ति नहीं होती।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विषाणु सम वॉइरॉयड एकल तंतु आर.एन.ए. अणु से बने होते हैं।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निम्नलिखित कथनों में से कौन-से पादप और प्राणि कोशिकाओं के बीच सामान्य अंतर के बारे में सही हैं?</w:t>
              <w:br/>
              <w:t>1. पादप कोशिकाओं में सेलुलोस कोशिका भित्तियां होती हैं, जबकि प्राणि कोशिकाओं में वे नहीं होतीं।</w:t>
              <w:br/>
              <w:t>2. पादप कोशिकाओं में प्लाज्मा झिल्ली नहीं होती, जबकि इसके विपरीत प्राणि कोशिकाओं में वे होती हैं।</w:t>
              <w:br/>
              <w:t>3. परिपक्व पादप कोशिका में एक बृहद रसधानी होती है, जबकि प्राणि कोशिका में अनेक छोटी रसधानियां होती हैं।</w:t>
            </w:r>
          </w:p>
          <w:p>
            <w:r>
              <w:br/>
              <w:t>नीचे दिए गए कूट का प्रयोग कर सही उत्तर चुनिए: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केवल 1 और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केवल 2 और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केवल 1 और 3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 और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केवल 1 और 3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पादप कोशिका जंतु कोशिका से किस प्रकार भिन्न होती है?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माइटोकॉन्ड्रिया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कोशिका भित्ति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जीव द्रव्य की उपस्थिति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कोशिका केंद्रक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कोशिका भित्ति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जैव कोशिका का कौन-सा भाग पॉवर हाउस कहलाता है?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कोशिका भित्ति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केंद्रक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माइटोकॉन्ड्रिया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संपूर्ण कोशिका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माइटोकॉन्ड्रिया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प्लाज्मा झिल्ली बनी होती है-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प्रोटीन से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लिपिड से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कार्बोहाइड्रेट से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दोनों (a) तथा (b)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दोनों (a) तथा (b)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प्रोटीन संश्लेषण (Protein Synthesis) में निम्न कोशिकांगों (Cell Organelles) में से किन की भूमिका सबसे अधिक महत्वपूर्ण हैं?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लाइसोसोम और सेंट्रोसोम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अंतःद्रव्यी जालिका (Endoplasmic Reticulum) और राइबोसोम (Ribosome)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गॉल्जी उपकरण और माइटोकॉन्ड्रिया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लाइसोसोम और माइटोकॉन्ड्रिया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अंतःद्रव्यी जालिका (Endoplasmic Reticulum) और राइबोसोम (Ribosome)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प्रक्रमित कोशिका मृत्यु (Programmed Cell Death) के कोशिकीय और आणविक नियंत्रण (Cellular and Molecular control) को कहते हैं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एपॉप्टॉसिस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काल प्रभावन (Ageing)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अपह्रासन (Degeneration)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ऊतकक्षय (Necrosis)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एपॉप्टॉसिस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हमारे तंत्र में अधिकतम ए.टी.पी. अणुओं को उत्पन्न करने वाला पद है-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ग्लूकोज का अपघटन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क्रेब्स चक्र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अंतिम श्वसन शृंखला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जल अपघटन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क्रेब्स चक्र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विज्ञान में हुए अभिनव विकासों के संदर्भ में, निम्नलिखित में से कौन-सा कथन सही नहीं है?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विभिन्न जातियों की कोशिकाओं से लिए गए DNA के खंडों को जोड़कर प्रकार्यात्मक गुणसूत्र रचे जा सकते हैं।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प्रयोगशालाओं में कृत्रिम प्रकार्यात्मक DNA के हिस्से रचे जा सकते हैं।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किसी जंतु कोशिका से निकाले गए DNA के किसी हिस्से को जीवित कोशिका से बाहर, प्रयोगशाला में, प्रतिकृत कराया जा सकता है।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पादपों और जंतुओं से निकाली गई कोशिकाओं में प्रयोगशाला की पेट्री डिश में कोशिका विभाजन कराया जा सकता है।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विभिन्न जातियों की कोशिकाओं से लिए गए DNA के खंडों को जोड़कर प्रकार्यात्मक गुणसूत्र रचे जा सकते हैं।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'पुनःसंयोजित (रीकॉम्बिनेंट) वेक्टर वैक्सीन' से संबंधित हाल के विकास के संदर्भ में, निम्नलिखित कथनों पर विचार कीजिए:</w:t>
              <w:br/>
              <w:t>1. इन वैक्सीनों के विकास में आनुवंशिक इंजीनियरी का प्रयोग किया जाता है।</w:t>
              <w:br/>
              <w:t>2. जीवाणुओं और विषाणुओं का प्रयोग रोगवाहक (वेक्टर) के रूप में किया जाता है।</w:t>
            </w:r>
          </w:p>
          <w:p>
            <w:r>
              <w:br/>
              <w:t>उपर्युक्त कथनों में से कौन-सा/कौन-से सही है/हैं?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केवल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केवल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 और 2 दोनों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न तो 1 और न ही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 और 2 दोनों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पुनर्योगज DNA प्रौद्योगिकी (आनुवंशिक इंजीनियरी) जीनों को स्थानांतरित होने देता है-</w:t>
              <w:br/>
              <w:t>1. पौधों की विभिन्न जातियों में</w:t>
              <w:br/>
              <w:t>2. जंतुओं से पौधों में</w:t>
              <w:br/>
              <w:t>3. सूक्ष्म जीवों से उच्चतर जीवों में</w:t>
            </w:r>
          </w:p>
          <w:p>
            <w:r>
              <w:br/>
              <w:t>नीचे दिए गए कूट का प्रयोग कर सही उत्तर चुनिए।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केवल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केवल 2 और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केवल 1 और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 और 3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1, 2 और 3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पुनर्योगज डी.एन.ए. तकनीक के चरण नीचे दिए गए हैं :</w:t>
              <w:br/>
              <w:t>1. आनुवंशिक पदार्थ की पहचान एवं पृथक्करण</w:t>
              <w:br/>
              <w:t>2. डी.एन.ए. का विखंडन</w:t>
              <w:br/>
              <w:t>3. बाह्य जीन उत्पाद की प्राप्ति</w:t>
              <w:br/>
              <w:t>4. प्रवाहिक प्रक्रिया</w:t>
              <w:br/>
              <w:t>5. डी.एन.ए. खंड को वाहक में जोड़ना</w:t>
              <w:br/>
              <w:t>6. इच्छित डी.एन.ए. खंडों का पृथक्करण</w:t>
              <w:br/>
              <w:t>7. रुचि वाले जीन का परिवर्धन</w:t>
              <w:br/>
              <w:t>8. पुनर्योगज डी.एन.ए. का पोषी</w:t>
            </w:r>
          </w:p>
          <w:p>
            <w:r>
              <w:br/>
              <w:t>कोशिका/जीव में स्थानांतरण चरणों का सही अनुक्रम है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C→A→B→D→E→F→G→H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A→D→C→B→E→G→F→H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A→B→F→G→E→H→C→D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H→F→G→E→A→D→B→C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A→B→F→G→E→H→C→D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कथन (A) : वैज्ञानिक DNA अणुओं को, चाहे वे अणुओं के किसी भी स्रोत से हों, इच्छानुसार अलग-अलग काट और एक साथ जोड़ सकते हैं।</w:t>
              <w:br/>
              <w:t>कारण (R) : DNA के टुकड़ों को, रेस्ट्रिक्शन एंडोन्यूक्लिएज तथा DNA लाईगेज का उपयोग कर, जोड़ा-तोड़ा जा सकता है।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दोनों (A) तथा (R) दोनों सही हैं तथा (R), (A) का सही कारण है।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दोनों (A) तथा (R) दोनों सही हैं, परंतु (R), (A) का सही कारण नहीं है।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(A) सही है, परंतु (R) गलत है।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(A) गलत है, परंतु (R) सही है।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दोनों (A) तथा (R) दोनों सही हैं तथा (R), (A) का सही कारण है।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प्रायः समाचारों में आने वाला Cas9 प्रोटीन क्या है?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लक्ष्य-साधित जीन संपादन (टारगेटेड जीन एडिटिंग) में प्रयुक्त आण्विक कैंची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रोगियों में रोगजनकों की ठीक-ठीक पहचान के लिए प्रयुक्त जैव संवेदक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एक जीन जो पादपों को पीड़क-प्रतिरोधी बनाता है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आनुवंशिकतः रूपांतरित फसलों में संश्लेषित होने वाला एक शाकनाशी पदार्थ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लक्ष्य-साधित जीन संपादन (टारगेटेड जीन एडिटिंग) में प्रयुक्त आण्विक कैंची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निम्नलिखित में से कौन-सा पहला सफल क्लोन जंतु था?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भेड़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ऊलक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खरगोश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उपर्युक्त में से कोई नहीं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भेड़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जीव के क्लोन के संबंध में निम्न में से कौन-सा कथन सही है?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क्लोन में माता-पिता दोनों के लक्षण पाए जाते हैं।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क्लोन अलैंगिक विधि से उत्पन्न किया जाता है।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एक समान जुड़वां एक ही जीव के क्लोन होते हैं।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एक जीव के दो क्लोन एकसमान नहीं होते हैं।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क्लोन अलैंगिक विधि से उत्पन्न किया जाता है।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'परखनली शिशु' के मामले में-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निषेचन परखनली के अंदर होता है।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शिशु का परिवर्धन परखनली के अंदर होता है।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निषेचन माता के शरीर के बाहर होता है।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अनिषेचित अंड का परखनली के अंदर परिवर्धन होता है।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निषेचन माता के शरीर के बाहर होता है।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आनुवंशिक अभियंत्रण (Genetic Engineering) के निम्नलिखित प्रभावों पर विचार कीजिए :</w:t>
              <w:br/>
              <w:t>1. रोग प्रतिरोध</w:t>
              <w:br/>
              <w:t>2. वृद्धि वर्धन</w:t>
              <w:br/>
              <w:t>3. जंतु क्लोनिंग</w:t>
              <w:br/>
              <w:t>4. मानव क्लोनिंग</w:t>
            </w:r>
          </w:p>
          <w:p>
            <w:r>
              <w:br/>
              <w:t>उपर्युक्त में, जो कुछ सफलता के साथ परीक्षित किए गए, वे हैं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1, 3 तथा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2, 3 तथा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1, 2 तथा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 तथा 3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1, 2 तथा 3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वर्तमान में वैज्ञानिक किसी गुणसूत्र में जीन इकाइयों का विन्यास अथवा उनकी सापेक्षिक स्थिति अथवा डी.एन.ए. अनुक्रमों को निर्धारित कर सकते हैं। यह ज्ञान हमारे लिए किस प्रकार उपयोगी है?</w:t>
              <w:br/>
              <w:t>1. उसकी मदद से पशुधन की वंशावली जानी जा सकती है।</w:t>
              <w:br/>
              <w:t>2. उसकी मदद से सभी मानव रोगों के कारण ज्ञात हो सकते हैं।</w:t>
              <w:br/>
              <w:t>3. उसकी मदद से पशुओं की रोग-सह नस्लें विकसित की जा सकती हैं।</w:t>
            </w:r>
          </w:p>
          <w:p>
            <w:r>
              <w:br/>
              <w:t>उपर्युक्त में से कौन-सा/कौन-से कथन सही है/हैं?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केवल 1 और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केवल 1 और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केवल 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 और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केवल 2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कपास के कीट-रोधी पौधे आनुवंशिक इंजीनियरी द्वारा एक जीन को निविष्ट कर निर्मित किए गए हैं, जो लिया गया है-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विषाणु से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कीट से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जीवाणु से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पौधे से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कीट से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अमेरिकी बहुराष्ट्रीय कंपनी मोनसांटो ने एक कीट-प्रतिरोधी कपास की किस्म बनाई है, जिसका भारत में क्षेत्र-परीक्षण किया जा रहा है। निम्नलिखित जीवाणुओं से किस एक के आविष जीन (Toxin gene) का इस पारजीनी कपास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बैसिलस सबटाईलिस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बैसिलस थूरीनजिएंसिस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बैसिलस एमाइलोक्रीफैन्सिएन्स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बैसिलस ग्लोब्लाई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बैसिलस थूरीनजिएंसिस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सूक्ष्मजीव, जो बीटी कपास के उत्पादन से संबंधित है, वह है, एक-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फफूंद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नील हरित शैवाल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जीवाणु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विषाणु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नील हरित शैवाल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कथन (A): कीट प्रतिरोधी पारजीनी कपास, (Bt) जीन के निवेशन से निर्मित किया गया है।</w:t>
              <w:br/>
              <w:t>कारण (R): (Bt) जीन एक जीवाणु से प्राप्त किया जाता है।  इस प्रश्न का उत्तर नीचे दिए हुए कूट की सहायता से चुनिए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(A) और (R) दोनों सही हैं, और (R), (A) का सही स्पष्टीकरण है।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(A) और (R) दोनों सही हैं, और (R), (A) का सही स्पष्टीकरण नहीं है।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(A) सही है, परंतु (R) गलत है।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(A) गलत है, परंतु (R) सही है।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(A) और (R) दोनों सही हैं, और (R), (A) का सही स्पष्टीकरण है।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बैंगन की आनुवंशिक अभियांत्रिकी से उसकी एक नई किस्म Bt- बैंगन विकसित की गई है। इसका लक्ष्य-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इसे नाशकजीव-सह बनाना है।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इसे अधिक स्वादिष्ट और पौष्टिक बनाना है।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इसे जलाभाव-सह बनाना है।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इसकी निधानी आयु बढ़ाना है।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इसे नाशकजीव-सह बनाना है।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